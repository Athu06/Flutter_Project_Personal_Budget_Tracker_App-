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Flowchart for Personal Budget Tracker App</w:t>
      </w:r>
    </w:p>
    <w:p>
      <w:r>
        <w:t>[Start]</w:t>
      </w:r>
    </w:p>
    <w:p>
      <w:r>
        <w:t xml:space="preserve">   |</w:t>
      </w:r>
    </w:p>
    <w:p>
      <w:r>
        <w:t xml:space="preserve">   v</w:t>
      </w:r>
    </w:p>
    <w:p>
      <w:r>
        <w:t>[Dashboard Screen]</w:t>
      </w:r>
    </w:p>
    <w:p>
      <w:r>
        <w:t xml:space="preserve">   |</w:t>
      </w:r>
    </w:p>
    <w:p>
      <w:r>
        <w:t xml:space="preserve">   +--&gt;[Add Expense]-----&gt;(Add Expense Screen)</w:t>
      </w:r>
    </w:p>
    <w:p>
      <w:r>
        <w:t xml:space="preserve">   |                          |</w:t>
      </w:r>
    </w:p>
    <w:p>
      <w:r>
        <w:t xml:space="preserve">   |                          +---&gt;(Save)-----&gt;[Update Database]</w:t>
      </w:r>
    </w:p>
    <w:p>
      <w:r>
        <w:t xml:space="preserve">   |                          |</w:t>
      </w:r>
    </w:p>
    <w:p>
      <w:r>
        <w:t xml:space="preserve">   |                          +---&gt;(Cancel)-----&gt;[Return to Dashboard]</w:t>
      </w:r>
    </w:p>
    <w:p>
      <w:r>
        <w:t xml:space="preserve">   |</w:t>
      </w:r>
    </w:p>
    <w:p>
      <w:r>
        <w:t xml:space="preserve">   +--&gt;[View Expense Details]-----&gt;(View Expense Details Screen)</w:t>
      </w:r>
    </w:p>
    <w:p>
      <w:r>
        <w:t xml:space="preserve">                                  |</w:t>
      </w:r>
    </w:p>
    <w:p>
      <w:r>
        <w:t xml:space="preserve">                                  +---&gt;(Edit Expense)-----&gt;(Add Expense Screen)</w:t>
      </w:r>
    </w:p>
    <w:p>
      <w:r>
        <w:t xml:space="preserve">                                  |</w:t>
      </w:r>
    </w:p>
    <w:p>
      <w:r>
        <w:t xml:space="preserve">                                  +---&gt;(Delete Expense)-----&gt;[Update Database]</w:t>
      </w:r>
    </w:p>
    <w:p>
      <w:r>
        <w:t xml:space="preserve">                                  |</w:t>
      </w:r>
    </w:p>
    <w:p>
      <w:r>
        <w:t xml:space="preserve">                                  +---&gt;(Back)-----&gt;[Return to Dashboard]</w:t>
      </w:r>
    </w:p>
    <w:p>
      <w:r>
        <w:t xml:space="preserve">   |</w:t>
      </w:r>
    </w:p>
    <w:p>
      <w:r>
        <w:t>[Data Management]</w:t>
      </w:r>
    </w:p>
    <w:p>
      <w:r>
        <w:t xml:space="preserve">   |</w:t>
      </w:r>
    </w:p>
    <w:p>
      <w:r>
        <w:t xml:space="preserve">   v</w:t>
      </w:r>
    </w:p>
    <w:p>
      <w:r>
        <w:t>[End]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